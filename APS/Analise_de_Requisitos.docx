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18" w:rsidRDefault="003A38B8" w:rsidP="00FE1A18">
      <w:pPr>
        <w:pStyle w:val="Ttulo"/>
        <w:jc w:val="center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:rsidR="00FE1A18" w:rsidRPr="00FE1A18" w:rsidRDefault="00FE1A18" w:rsidP="00FE1A18">
      <w:r>
        <w:t xml:space="preserve">Pedro </w:t>
      </w:r>
      <w:proofErr w:type="spellStart"/>
      <w:r>
        <w:t>Tersi</w:t>
      </w:r>
      <w:proofErr w:type="spellEnd"/>
      <w:r>
        <w:t xml:space="preserve"> Gomes de Souza</w:t>
      </w:r>
      <w:bookmarkStart w:id="0" w:name="_GoBack"/>
      <w:bookmarkEnd w:id="0"/>
    </w:p>
    <w:p w:rsidR="00701E46" w:rsidRDefault="003A38B8">
      <w:r>
        <w:t>D</w:t>
      </w:r>
      <w:r>
        <w:t>isciplina: Análise e Projeto de Sistema</w:t>
      </w:r>
      <w:r>
        <w:br/>
        <w:t>Técnico em Desenvolvimento de Sistemas</w:t>
      </w:r>
      <w:r>
        <w:br/>
      </w:r>
    </w:p>
    <w:p w:rsidR="00701E46" w:rsidRDefault="003A38B8">
      <w:pPr>
        <w:pStyle w:val="Ttulo2"/>
      </w:pPr>
      <w:r>
        <w:t>Cenário 1: Sistema de Gerenciamento de Estoque para uma Loja de Roupas</w:t>
      </w:r>
    </w:p>
    <w:p w:rsidR="00701E46" w:rsidRDefault="003A38B8">
      <w:pPr>
        <w:pStyle w:val="Ttulo3"/>
      </w:pPr>
      <w:r>
        <w:t>Regras de Negócio:</w:t>
      </w:r>
    </w:p>
    <w:p w:rsidR="00701E46" w:rsidRDefault="003A38B8">
      <w:pPr>
        <w:pStyle w:val="Commarcadores"/>
      </w:pPr>
      <w:r>
        <w:t xml:space="preserve">RN01: Cada peça de roupa deve ter um código único para </w:t>
      </w:r>
      <w:r>
        <w:t>identificação.</w:t>
      </w:r>
    </w:p>
    <w:p w:rsidR="00701E46" w:rsidRDefault="003A38B8">
      <w:pPr>
        <w:pStyle w:val="Commarcadores"/>
      </w:pPr>
      <w:r>
        <w:t>RN02: O estoque deve ser atualizado automaticamente após cada venda.</w:t>
      </w:r>
    </w:p>
    <w:p w:rsidR="00701E46" w:rsidRDefault="003A38B8">
      <w:pPr>
        <w:pStyle w:val="Commarcadores"/>
      </w:pPr>
      <w:r>
        <w:t>RN03: O sistema deve emitir alertas quando a quantidade de um item atingir o nível mínimo.</w:t>
      </w:r>
    </w:p>
    <w:p w:rsidR="00701E46" w:rsidRDefault="003A38B8">
      <w:pPr>
        <w:pStyle w:val="Commarcadores"/>
      </w:pPr>
      <w:r>
        <w:t>RN04: Somente funcionários autorizados podem cadastrar, editar ou remover itens d</w:t>
      </w:r>
      <w:r>
        <w:t>o estoque.</w:t>
      </w:r>
    </w:p>
    <w:p w:rsidR="00701E46" w:rsidRDefault="003A38B8">
      <w:pPr>
        <w:pStyle w:val="Commarcadores"/>
      </w:pPr>
      <w:r>
        <w:t>RN05: Relatórios de vendas devem ser gerados semanalmente para análise.</w:t>
      </w:r>
    </w:p>
    <w:p w:rsidR="00701E46" w:rsidRDefault="003A38B8">
      <w:pPr>
        <w:pStyle w:val="Ttulo3"/>
      </w:pPr>
      <w:r>
        <w:t>Requisitos Funcionais:</w:t>
      </w:r>
    </w:p>
    <w:p w:rsidR="00701E46" w:rsidRDefault="003A38B8">
      <w:pPr>
        <w:pStyle w:val="Commarcadores"/>
      </w:pPr>
      <w:r>
        <w:t>RF01: O sistema deve permitir o cadastro de novas peças de roupa com informações detalhadas.</w:t>
      </w:r>
    </w:p>
    <w:p w:rsidR="00701E46" w:rsidRDefault="003A38B8">
      <w:pPr>
        <w:pStyle w:val="Commarcadores"/>
      </w:pPr>
      <w:r>
        <w:t xml:space="preserve">RF02: O sistema deve registrar automaticamente as vendas </w:t>
      </w:r>
      <w:r>
        <w:t>e atualizar o estoque.</w:t>
      </w:r>
    </w:p>
    <w:p w:rsidR="00701E46" w:rsidRDefault="003A38B8">
      <w:pPr>
        <w:pStyle w:val="Commarcadores"/>
      </w:pPr>
      <w:r>
        <w:t>RF03: O sistema deve gerar relatórios de vendas por período, categoria e outros critérios.</w:t>
      </w:r>
    </w:p>
    <w:p w:rsidR="00701E46" w:rsidRDefault="003A38B8">
      <w:pPr>
        <w:pStyle w:val="Commarcadores"/>
      </w:pPr>
      <w:r>
        <w:t>RF04: O sistema deve permitir a edição e remoção de produtos cadastrados.</w:t>
      </w:r>
    </w:p>
    <w:p w:rsidR="00701E46" w:rsidRDefault="003A38B8">
      <w:pPr>
        <w:pStyle w:val="Commarcadores"/>
      </w:pPr>
      <w:r>
        <w:t>RF05: O sistema deve emitir notificações quando o estoque de um item</w:t>
      </w:r>
      <w:r>
        <w:t xml:space="preserve"> atingir um nível crítico.</w:t>
      </w:r>
    </w:p>
    <w:p w:rsidR="00701E46" w:rsidRDefault="003A38B8">
      <w:pPr>
        <w:pStyle w:val="Ttulo3"/>
      </w:pPr>
      <w:r>
        <w:t>Requisitos Não Funcionais:</w:t>
      </w:r>
    </w:p>
    <w:p w:rsidR="00701E46" w:rsidRDefault="003A38B8">
      <w:pPr>
        <w:pStyle w:val="Commarcadores"/>
      </w:pPr>
      <w:r>
        <w:t>RNF01: O sistema deve ser acessível via navegador e dispositivos móveis.</w:t>
      </w:r>
    </w:p>
    <w:p w:rsidR="00701E46" w:rsidRDefault="003A38B8">
      <w:pPr>
        <w:pStyle w:val="Commarcadores"/>
      </w:pPr>
      <w:r>
        <w:t>RNF02: O tempo de resposta para consultas no banco de dados deve ser inferior a 2 segundos.</w:t>
      </w:r>
    </w:p>
    <w:p w:rsidR="00701E46" w:rsidRDefault="003A38B8">
      <w:pPr>
        <w:pStyle w:val="Commarcadores"/>
      </w:pPr>
      <w:r>
        <w:t>RNF03: O sistema deve realizar backup</w:t>
      </w:r>
      <w:r>
        <w:t>s diários para garantir a integridade dos dados.</w:t>
      </w:r>
    </w:p>
    <w:p w:rsidR="00701E46" w:rsidRDefault="003A38B8">
      <w:pPr>
        <w:pStyle w:val="Ttulo2"/>
      </w:pPr>
      <w:r>
        <w:t>Cenário 2: Aplicativo de Agendamento para um Salão de Beleza</w:t>
      </w:r>
    </w:p>
    <w:p w:rsidR="00701E46" w:rsidRDefault="003A38B8">
      <w:pPr>
        <w:pStyle w:val="Ttulo3"/>
      </w:pPr>
      <w:r>
        <w:t>Regras de Negócio:</w:t>
      </w:r>
    </w:p>
    <w:p w:rsidR="00701E46" w:rsidRDefault="003A38B8">
      <w:pPr>
        <w:pStyle w:val="Commarcadores"/>
      </w:pPr>
      <w:r>
        <w:t>RN01: Os clientes só podem agendar serviços dentro do horário de funcionamento do salão.</w:t>
      </w:r>
    </w:p>
    <w:p w:rsidR="00701E46" w:rsidRDefault="003A38B8">
      <w:pPr>
        <w:pStyle w:val="Commarcadores"/>
      </w:pPr>
      <w:r>
        <w:t xml:space="preserve">RN02: O sistema deve enviar lembretes </w:t>
      </w:r>
      <w:r>
        <w:t>automáticos 24 horas antes do horário agendado.</w:t>
      </w:r>
    </w:p>
    <w:p w:rsidR="00701E46" w:rsidRDefault="003A38B8">
      <w:pPr>
        <w:pStyle w:val="Commarcadores"/>
      </w:pPr>
      <w:r>
        <w:t>RN03: Os pagamentos podem ser feitos online ou presencialmente.</w:t>
      </w:r>
    </w:p>
    <w:p w:rsidR="00701E46" w:rsidRDefault="003A38B8">
      <w:pPr>
        <w:pStyle w:val="Commarcadores"/>
      </w:pPr>
      <w:r>
        <w:lastRenderedPageBreak/>
        <w:t>RN04: Os profissionais devem ser cadastrados no sistema com seus horários de disponibilidade.</w:t>
      </w:r>
    </w:p>
    <w:p w:rsidR="00701E46" w:rsidRDefault="003A38B8">
      <w:pPr>
        <w:pStyle w:val="Commarcadores"/>
      </w:pPr>
      <w:r>
        <w:t>RN05: Apenas administradores podem modificar a age</w:t>
      </w:r>
      <w:r>
        <w:t>nda de outros profissionais.</w:t>
      </w:r>
    </w:p>
    <w:p w:rsidR="00701E46" w:rsidRDefault="003A38B8">
      <w:pPr>
        <w:pStyle w:val="Ttulo3"/>
      </w:pPr>
      <w:r>
        <w:t>Requisitos Funcionais:</w:t>
      </w:r>
    </w:p>
    <w:p w:rsidR="00701E46" w:rsidRDefault="003A38B8">
      <w:pPr>
        <w:pStyle w:val="Commarcadores"/>
      </w:pPr>
      <w:r>
        <w:t>RF01: O sistema deve permitir o cadastro e login de clientes.</w:t>
      </w:r>
    </w:p>
    <w:p w:rsidR="00701E46" w:rsidRDefault="003A38B8">
      <w:pPr>
        <w:pStyle w:val="Commarcadores"/>
      </w:pPr>
      <w:r>
        <w:t>RF02: O sistema deve exibir os horários disponíveis para agendamento.</w:t>
      </w:r>
    </w:p>
    <w:p w:rsidR="00701E46" w:rsidRDefault="003A38B8">
      <w:pPr>
        <w:pStyle w:val="Commarcadores"/>
      </w:pPr>
      <w:r>
        <w:t xml:space="preserve">RF03: O sistema deve permitir o pagamento online via cartão de crédito </w:t>
      </w:r>
      <w:r>
        <w:t>ou débito.</w:t>
      </w:r>
    </w:p>
    <w:p w:rsidR="00701E46" w:rsidRDefault="003A38B8">
      <w:pPr>
        <w:pStyle w:val="Commarcadores"/>
      </w:pPr>
      <w:r>
        <w:t>RF04: O sistema deve enviar lembretes automáticos para os clientes.</w:t>
      </w:r>
    </w:p>
    <w:p w:rsidR="00701E46" w:rsidRDefault="003A38B8">
      <w:pPr>
        <w:pStyle w:val="Commarcadores"/>
      </w:pPr>
      <w:r>
        <w:t>RF05: O sistema deve gerar relatórios de agendamentos por profissional e período.</w:t>
      </w:r>
    </w:p>
    <w:p w:rsidR="00701E46" w:rsidRDefault="003A38B8">
      <w:pPr>
        <w:pStyle w:val="Ttulo3"/>
      </w:pPr>
      <w:r>
        <w:t>Requisitos Não Funcionais:</w:t>
      </w:r>
    </w:p>
    <w:p w:rsidR="00701E46" w:rsidRDefault="003A38B8">
      <w:pPr>
        <w:pStyle w:val="Commarcadores"/>
      </w:pPr>
      <w:r>
        <w:t>RNF01: O aplicativo deve ser responsivo e funcionar em Android e iOS</w:t>
      </w:r>
      <w:r>
        <w:t>.</w:t>
      </w:r>
    </w:p>
    <w:p w:rsidR="00701E46" w:rsidRDefault="003A38B8">
      <w:pPr>
        <w:pStyle w:val="Commarcadores"/>
      </w:pPr>
      <w:r>
        <w:t>RNF02: O tempo de carregamento das telas deve ser inferior a 3 segundos.</w:t>
      </w:r>
    </w:p>
    <w:p w:rsidR="00701E46" w:rsidRDefault="003A38B8">
      <w:pPr>
        <w:pStyle w:val="Commarcadores"/>
      </w:pPr>
      <w:r>
        <w:t>RNF03: O sistema deve garantir a proteção dos dados dos clientes.</w:t>
      </w:r>
    </w:p>
    <w:p w:rsidR="00701E46" w:rsidRDefault="003A38B8">
      <w:pPr>
        <w:pStyle w:val="Ttulo2"/>
      </w:pPr>
      <w:r>
        <w:t>Cenário 3: Plataforma de E-commerce para uma Loja de Artesanato</w:t>
      </w:r>
    </w:p>
    <w:p w:rsidR="00701E46" w:rsidRDefault="003A38B8">
      <w:pPr>
        <w:pStyle w:val="Ttulo3"/>
      </w:pPr>
      <w:r>
        <w:t>Regras de Negócio:</w:t>
      </w:r>
    </w:p>
    <w:p w:rsidR="00701E46" w:rsidRDefault="003A38B8">
      <w:pPr>
        <w:pStyle w:val="Commarcadores"/>
      </w:pPr>
      <w:r>
        <w:t>RN01: Cada produto deve ter um c</w:t>
      </w:r>
      <w:r>
        <w:t>ódigo único e descrição detalhada.</w:t>
      </w:r>
    </w:p>
    <w:p w:rsidR="00701E46" w:rsidRDefault="003A38B8">
      <w:pPr>
        <w:pStyle w:val="Commarcadores"/>
      </w:pPr>
      <w:r>
        <w:t>RN02: O cálculo do frete deve ser feito com base no CEP do cliente.</w:t>
      </w:r>
    </w:p>
    <w:p w:rsidR="00701E46" w:rsidRDefault="003A38B8">
      <w:pPr>
        <w:pStyle w:val="Commarcadores"/>
      </w:pPr>
      <w:r>
        <w:t>RN03: O pagamento deve ser aprovado antes da confirmação do pedido.</w:t>
      </w:r>
    </w:p>
    <w:p w:rsidR="00701E46" w:rsidRDefault="003A38B8">
      <w:pPr>
        <w:pStyle w:val="Commarcadores"/>
      </w:pPr>
      <w:r>
        <w:t>RN04: Os clientes devem receber notificações sobre o status do pedido.</w:t>
      </w:r>
    </w:p>
    <w:p w:rsidR="00701E46" w:rsidRDefault="003A38B8">
      <w:pPr>
        <w:pStyle w:val="Commarcadores"/>
      </w:pPr>
      <w:r>
        <w:t>RN05: A plataf</w:t>
      </w:r>
      <w:r>
        <w:t>orma deve gerar etiquetas de envio automaticamente.</w:t>
      </w:r>
    </w:p>
    <w:p w:rsidR="00701E46" w:rsidRDefault="003A38B8">
      <w:pPr>
        <w:pStyle w:val="Ttulo3"/>
      </w:pPr>
      <w:r>
        <w:t>Requisitos Funcionais:</w:t>
      </w:r>
    </w:p>
    <w:p w:rsidR="00701E46" w:rsidRDefault="003A38B8">
      <w:pPr>
        <w:pStyle w:val="Commarcadores"/>
      </w:pPr>
      <w:r>
        <w:t>RF01: O sistema deve permitir o cadastro e gerenciamento de produtos.</w:t>
      </w:r>
    </w:p>
    <w:p w:rsidR="00701E46" w:rsidRDefault="003A38B8">
      <w:pPr>
        <w:pStyle w:val="Commarcadores"/>
      </w:pPr>
      <w:r>
        <w:t>RF02: O sistema deve calcular o frete automaticamente com base no endereço do cliente.</w:t>
      </w:r>
    </w:p>
    <w:p w:rsidR="00701E46" w:rsidRDefault="003A38B8">
      <w:pPr>
        <w:pStyle w:val="Commarcadores"/>
      </w:pPr>
      <w:r>
        <w:t>RF03: O sistema deve per</w:t>
      </w:r>
      <w:r>
        <w:t>mitir pagamentos via cartão de crédito e boleto bancário.</w:t>
      </w:r>
    </w:p>
    <w:p w:rsidR="00701E46" w:rsidRDefault="003A38B8">
      <w:pPr>
        <w:pStyle w:val="Commarcadores"/>
      </w:pPr>
      <w:r>
        <w:t>RF04: O sistema deve gerar notificações de compra e envio para os clientes.</w:t>
      </w:r>
    </w:p>
    <w:p w:rsidR="00701E46" w:rsidRDefault="003A38B8">
      <w:pPr>
        <w:pStyle w:val="Commarcadores"/>
      </w:pPr>
      <w:r>
        <w:t>RF05: O sistema deve gerar relatórios de vendas e estoque.</w:t>
      </w:r>
    </w:p>
    <w:p w:rsidR="00701E46" w:rsidRDefault="003A38B8">
      <w:pPr>
        <w:pStyle w:val="Ttulo3"/>
      </w:pPr>
      <w:r>
        <w:t>Requisitos Não Funcionais:</w:t>
      </w:r>
    </w:p>
    <w:p w:rsidR="00701E46" w:rsidRDefault="003A38B8">
      <w:pPr>
        <w:pStyle w:val="Commarcadores"/>
      </w:pPr>
      <w:r>
        <w:t>RNF01: O site deve ser acessível por</w:t>
      </w:r>
      <w:r>
        <w:t xml:space="preserve"> dispositivos móveis e desktops.</w:t>
      </w:r>
    </w:p>
    <w:p w:rsidR="00701E46" w:rsidRDefault="003A38B8">
      <w:pPr>
        <w:pStyle w:val="Commarcadores"/>
      </w:pPr>
      <w:r>
        <w:t>RNF02: O tempo de resposta para operações de compra deve ser inferior a 5 segundos.</w:t>
      </w:r>
    </w:p>
    <w:p w:rsidR="00701E46" w:rsidRDefault="003A38B8">
      <w:pPr>
        <w:pStyle w:val="Commarcadores"/>
      </w:pPr>
      <w:r>
        <w:t>RNF03: O sistema deve utilizar criptografia para garantir a segurança dos pagamentos.</w:t>
      </w:r>
    </w:p>
    <w:p w:rsidR="00701E46" w:rsidRDefault="003A38B8">
      <w:pPr>
        <w:pStyle w:val="Ttulo2"/>
      </w:pPr>
      <w:r>
        <w:t xml:space="preserve">Cenário 4: Sistema de Gerenciamento de Clientes para </w:t>
      </w:r>
      <w:r>
        <w:t>uma Empresa de Consultoria</w:t>
      </w:r>
    </w:p>
    <w:p w:rsidR="00701E46" w:rsidRDefault="003A38B8">
      <w:pPr>
        <w:pStyle w:val="Ttulo3"/>
      </w:pPr>
      <w:r>
        <w:t>Regras de Negócio:</w:t>
      </w:r>
    </w:p>
    <w:p w:rsidR="00701E46" w:rsidRDefault="003A38B8">
      <w:pPr>
        <w:pStyle w:val="Commarcadores"/>
      </w:pPr>
      <w:r>
        <w:t>RN01: Cada cliente deve ter um cadastro único no sistema.</w:t>
      </w:r>
    </w:p>
    <w:p w:rsidR="00701E46" w:rsidRDefault="003A38B8">
      <w:pPr>
        <w:pStyle w:val="Commarcadores"/>
      </w:pPr>
      <w:r>
        <w:t>RN02: O histórico de projetos deve ser armazenado para cada cliente.</w:t>
      </w:r>
    </w:p>
    <w:p w:rsidR="00701E46" w:rsidRDefault="003A38B8">
      <w:pPr>
        <w:pStyle w:val="Commarcadores"/>
      </w:pPr>
      <w:r>
        <w:lastRenderedPageBreak/>
        <w:t>RN03: Somente consultores autorizados podem acessar os dados dos clientes.</w:t>
      </w:r>
    </w:p>
    <w:p w:rsidR="00701E46" w:rsidRDefault="003A38B8">
      <w:pPr>
        <w:pStyle w:val="Commarcadores"/>
      </w:pPr>
      <w:r>
        <w:t xml:space="preserve">RN04: O </w:t>
      </w:r>
      <w:r>
        <w:t>sistema deve permitir o agendamento e registro de reuniões.</w:t>
      </w:r>
    </w:p>
    <w:p w:rsidR="00701E46" w:rsidRDefault="003A38B8">
      <w:pPr>
        <w:pStyle w:val="Commarcadores"/>
      </w:pPr>
      <w:r>
        <w:t>RN05: Relatórios de atendimento devem ser gerados mensalmente.</w:t>
      </w:r>
    </w:p>
    <w:p w:rsidR="00701E46" w:rsidRDefault="003A38B8">
      <w:pPr>
        <w:pStyle w:val="Ttulo3"/>
      </w:pPr>
      <w:r>
        <w:t>Requisitos Funcionais:</w:t>
      </w:r>
    </w:p>
    <w:p w:rsidR="00701E46" w:rsidRDefault="003A38B8">
      <w:pPr>
        <w:pStyle w:val="Commarcadores"/>
      </w:pPr>
      <w:r>
        <w:t>RF01: O sistema deve permitir o cadastro de clientes e seus projetos.</w:t>
      </w:r>
    </w:p>
    <w:p w:rsidR="00701E46" w:rsidRDefault="003A38B8">
      <w:pPr>
        <w:pStyle w:val="Commarcadores"/>
      </w:pPr>
      <w:r>
        <w:t>RF02: O sistema deve armazenar o históri</w:t>
      </w:r>
      <w:r>
        <w:t>co de reuniões e interações.</w:t>
      </w:r>
    </w:p>
    <w:p w:rsidR="00701E46" w:rsidRDefault="003A38B8">
      <w:pPr>
        <w:pStyle w:val="Commarcadores"/>
      </w:pPr>
      <w:r>
        <w:t>RF03: O sistema deve permitir a geração de relatórios personalizados.</w:t>
      </w:r>
    </w:p>
    <w:p w:rsidR="00701E46" w:rsidRDefault="003A38B8">
      <w:pPr>
        <w:pStyle w:val="Commarcadores"/>
      </w:pPr>
      <w:r>
        <w:t>RF04: O sistema deve ter um controle de permissões para acesso às informações.</w:t>
      </w:r>
    </w:p>
    <w:p w:rsidR="00701E46" w:rsidRDefault="003A38B8">
      <w:pPr>
        <w:pStyle w:val="Commarcadores"/>
      </w:pPr>
      <w:r>
        <w:t>RF05: O sistema deve permitir anexar documentos aos cadastros dos clientes.</w:t>
      </w:r>
    </w:p>
    <w:p w:rsidR="00701E46" w:rsidRDefault="003A38B8">
      <w:pPr>
        <w:pStyle w:val="Ttulo3"/>
      </w:pPr>
      <w:r>
        <w:t>Re</w:t>
      </w:r>
      <w:r>
        <w:t>quisitos Não Funcionais:</w:t>
      </w:r>
    </w:p>
    <w:p w:rsidR="00701E46" w:rsidRDefault="003A38B8">
      <w:pPr>
        <w:pStyle w:val="Commarcadores"/>
      </w:pPr>
      <w:r>
        <w:t>RNF01: O sistema deve garantir a segurança dos dados armazenados.</w:t>
      </w:r>
    </w:p>
    <w:p w:rsidR="00701E46" w:rsidRDefault="003A38B8">
      <w:pPr>
        <w:pStyle w:val="Commarcadores"/>
      </w:pPr>
      <w:r>
        <w:t>RNF02: O tempo de resposta para consulta de clientes deve ser inferior a 3 segundos.</w:t>
      </w:r>
    </w:p>
    <w:p w:rsidR="00701E46" w:rsidRDefault="003A38B8">
      <w:pPr>
        <w:pStyle w:val="Commarcadores"/>
      </w:pPr>
      <w:r>
        <w:t>RNF03: O sistema deve estar disponível pelo menos 99% do tempo.</w:t>
      </w:r>
    </w:p>
    <w:p w:rsidR="00701E46" w:rsidRDefault="003A38B8">
      <w:pPr>
        <w:pStyle w:val="Ttulo2"/>
      </w:pPr>
      <w:r>
        <w:t>Cenário 5: Aplic</w:t>
      </w:r>
      <w:r>
        <w:t>ativo de Delivery de Comida para um Restaurante</w:t>
      </w:r>
    </w:p>
    <w:p w:rsidR="00701E46" w:rsidRDefault="003A38B8">
      <w:pPr>
        <w:pStyle w:val="Ttulo3"/>
      </w:pPr>
      <w:r>
        <w:t>Regras de Negócio:</w:t>
      </w:r>
    </w:p>
    <w:p w:rsidR="00701E46" w:rsidRDefault="003A38B8">
      <w:pPr>
        <w:pStyle w:val="Commarcadores"/>
      </w:pPr>
      <w:r>
        <w:t>RN01: Apenas clientes cadastrados podem realizar pedidos.</w:t>
      </w:r>
    </w:p>
    <w:p w:rsidR="00701E46" w:rsidRDefault="003A38B8">
      <w:pPr>
        <w:pStyle w:val="Commarcadores"/>
      </w:pPr>
      <w:r>
        <w:t>RN02: O pagamento deve ser aprovado antes do envio do pedido.</w:t>
      </w:r>
    </w:p>
    <w:p w:rsidR="00701E46" w:rsidRDefault="003A38B8">
      <w:pPr>
        <w:pStyle w:val="Commarcadores"/>
      </w:pPr>
      <w:r>
        <w:t>RN03: O sistema deve permitir o rastreamento em tempo real da entrega</w:t>
      </w:r>
      <w:r>
        <w:t>.</w:t>
      </w:r>
    </w:p>
    <w:p w:rsidR="00701E46" w:rsidRDefault="003A38B8">
      <w:pPr>
        <w:pStyle w:val="Commarcadores"/>
      </w:pPr>
      <w:r>
        <w:t>RN04: Os pedidos devem ser enviados automaticamente para a cozinha.</w:t>
      </w:r>
    </w:p>
    <w:p w:rsidR="00701E46" w:rsidRDefault="003A38B8">
      <w:pPr>
        <w:pStyle w:val="Commarcadores"/>
      </w:pPr>
      <w:r>
        <w:t>RN05: O cliente deve receber notificações sobre o status do pedido.</w:t>
      </w:r>
    </w:p>
    <w:p w:rsidR="00701E46" w:rsidRDefault="003A38B8">
      <w:pPr>
        <w:pStyle w:val="Ttulo3"/>
      </w:pPr>
      <w:r>
        <w:t>Requisitos Funcionais:</w:t>
      </w:r>
    </w:p>
    <w:p w:rsidR="00701E46" w:rsidRDefault="003A38B8">
      <w:pPr>
        <w:pStyle w:val="Commarcadores"/>
      </w:pPr>
      <w:r>
        <w:t>RF01: O sistema deve permitir o cadastro de clientes e restaurantes.</w:t>
      </w:r>
    </w:p>
    <w:p w:rsidR="00701E46" w:rsidRDefault="003A38B8">
      <w:pPr>
        <w:pStyle w:val="Commarcadores"/>
      </w:pPr>
      <w:r>
        <w:t>RF02: O sistema deve permi</w:t>
      </w:r>
      <w:r>
        <w:t>tir que os clientes façam pedidos e escolham formas de pagamento.</w:t>
      </w:r>
    </w:p>
    <w:p w:rsidR="00701E46" w:rsidRDefault="003A38B8">
      <w:pPr>
        <w:pStyle w:val="Commarcadores"/>
      </w:pPr>
      <w:r>
        <w:t>RF03: O sistema deve fornecer um rastreamento em tempo real dos pedidos.</w:t>
      </w:r>
    </w:p>
    <w:p w:rsidR="00701E46" w:rsidRDefault="003A38B8">
      <w:pPr>
        <w:pStyle w:val="Commarcadores"/>
      </w:pPr>
      <w:r>
        <w:t>RF04: O sistema deve gerar relatórios de vendas e pedidos.</w:t>
      </w:r>
    </w:p>
    <w:p w:rsidR="00701E46" w:rsidRDefault="003A38B8">
      <w:pPr>
        <w:pStyle w:val="Commarcadores"/>
      </w:pPr>
      <w:r>
        <w:t>RF05: O sistema deve enviar notificações de status do pedi</w:t>
      </w:r>
      <w:r>
        <w:t>do aos clientes.</w:t>
      </w:r>
    </w:p>
    <w:p w:rsidR="00701E46" w:rsidRDefault="003A38B8">
      <w:pPr>
        <w:pStyle w:val="Ttulo3"/>
      </w:pPr>
      <w:r>
        <w:t>Requisitos Não Funcionais:</w:t>
      </w:r>
    </w:p>
    <w:p w:rsidR="00701E46" w:rsidRDefault="003A38B8">
      <w:pPr>
        <w:pStyle w:val="Commarcadores"/>
      </w:pPr>
      <w:r>
        <w:t>RNF01: O aplicativo deve ser compatível com Android e iOS.</w:t>
      </w:r>
    </w:p>
    <w:p w:rsidR="00701E46" w:rsidRDefault="003A38B8">
      <w:pPr>
        <w:pStyle w:val="Commarcadores"/>
      </w:pPr>
      <w:r>
        <w:t>RNF02: O tempo máximo de processamento de pedidos deve ser inferior a 2 segundos.</w:t>
      </w:r>
    </w:p>
    <w:p w:rsidR="00701E46" w:rsidRDefault="003A38B8">
      <w:pPr>
        <w:pStyle w:val="Commarcadores"/>
      </w:pPr>
      <w:r>
        <w:t xml:space="preserve">RNF03: O sistema deve garantir a segurança dos dados dos clientes e </w:t>
      </w:r>
      <w:r>
        <w:t>pagamentos.</w:t>
      </w:r>
    </w:p>
    <w:sectPr w:rsidR="00701E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8B8"/>
    <w:rsid w:val="00701E46"/>
    <w:rsid w:val="00AA1D8D"/>
    <w:rsid w:val="00B47730"/>
    <w:rsid w:val="00CB0664"/>
    <w:rsid w:val="00FC693F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02B5B2"/>
  <w14:defaultImageDpi w14:val="300"/>
  <w15:docId w15:val="{04A9BF80-ADAF-4AB6-8B93-774D815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A9AA78-7020-483C-B846-162792AB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dti</cp:lastModifiedBy>
  <cp:revision>3</cp:revision>
  <dcterms:created xsi:type="dcterms:W3CDTF">2013-12-23T23:15:00Z</dcterms:created>
  <dcterms:modified xsi:type="dcterms:W3CDTF">2025-03-19T16:41:00Z</dcterms:modified>
  <cp:category/>
</cp:coreProperties>
</file>