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Documentação dos Diagramas de Casos de Uso</w:t>
      </w:r>
    </w:p>
    <w:p>
      <w:pPr>
        <w:pStyle w:val="Heading1"/>
      </w:pPr>
      <w:r>
        <w:t>1. Sistema de Controle para um Clube Social</w:t>
      </w:r>
    </w:p>
    <w:p>
      <w:pPr>
        <w:pStyle w:val="IntenseQuote"/>
      </w:pPr>
      <w:r>
        <w:t>📄 Arquivo: Sistema_Clube.pdf</w:t>
      </w:r>
    </w:p>
    <w:p>
      <w:pPr>
        <w:pStyle w:val="Heading2"/>
      </w:pPr>
      <w:r>
        <w:t>Atores:</w:t>
      </w:r>
    </w:p>
    <w:p>
      <w:pPr>
        <w:pStyle w:val="ListBullet"/>
      </w:pPr>
      <w:r>
        <w:t>• Candidato: Pessoa que deseja se tornar sócio do clube.</w:t>
      </w:r>
    </w:p>
    <w:p>
      <w:pPr>
        <w:pStyle w:val="ListBullet"/>
      </w:pPr>
      <w:r>
        <w:t>• Sócio: Associado do clube que pode incluir dependentes e pagar mensalidades.</w:t>
      </w:r>
    </w:p>
    <w:p>
      <w:pPr>
        <w:pStyle w:val="ListBullet"/>
      </w:pPr>
      <w:r>
        <w:t>• Funcionário do Clube: Responsável por avaliar pedidos e gerar cobranças.</w:t>
      </w:r>
    </w:p>
    <w:p>
      <w:pPr>
        <w:pStyle w:val="ListBullet"/>
      </w:pPr>
      <w:r>
        <w:t>• Clube: Representa o sistema administrativo do clube.</w:t>
      </w:r>
    </w:p>
    <w:p>
      <w:pPr>
        <w:pStyle w:val="Heading2"/>
      </w:pPr>
      <w:r>
        <w:t>Casos de Uso:</w:t>
      </w:r>
    </w:p>
    <w:p>
      <w:pPr>
        <w:pStyle w:val="ListBullet"/>
      </w:pPr>
      <w:r>
        <w:t>• Apresentar Pedido de Aceitação: Iniciado por um candidato para se associar.</w:t>
      </w:r>
    </w:p>
    <w:p>
      <w:pPr>
        <w:pStyle w:val="ListBullet"/>
      </w:pPr>
      <w:r>
        <w:t>• Avaliar Pedidos: Realizado pelo funcionário para aprovar ou negar a solicitação.</w:t>
      </w:r>
    </w:p>
    <w:p>
      <w:pPr>
        <w:pStyle w:val="ListBullet"/>
      </w:pPr>
      <w:r>
        <w:t>• Associar Sócio: Caso de uso estendido após a aprovação do pedido.</w:t>
      </w:r>
    </w:p>
    <w:p>
      <w:pPr>
        <w:pStyle w:val="ListBullet"/>
      </w:pPr>
      <w:r>
        <w:t>• Associar Dependentes: Sócio pode cadastrar seus dependentes.</w:t>
      </w:r>
    </w:p>
    <w:p>
      <w:pPr>
        <w:pStyle w:val="ListBullet"/>
      </w:pPr>
      <w:r>
        <w:t>• Gerar Mensalidades: O clube calcula as mensalidades conforme a categoria e número de dependentes.</w:t>
      </w:r>
    </w:p>
    <w:p>
      <w:pPr>
        <w:pStyle w:val="ListBullet"/>
      </w:pPr>
      <w:r>
        <w:t>• Quitar Mensalidades: Sócio realiza o pagamento das mensalidades.</w:t>
      </w:r>
    </w:p>
    <w:p>
      <w:pPr>
        <w:pStyle w:val="Heading1"/>
      </w:pPr>
      <w:r>
        <w:t>2. Sistema de Locação de Veículos</w:t>
      </w:r>
    </w:p>
    <w:p>
      <w:pPr>
        <w:pStyle w:val="IntenseQuote"/>
      </w:pPr>
      <w:r>
        <w:t>📄 Arquivo: Sistema_Veiculos.pdf</w:t>
      </w:r>
    </w:p>
    <w:p>
      <w:pPr>
        <w:pStyle w:val="Heading2"/>
      </w:pPr>
      <w:r>
        <w:t>Atores:</w:t>
      </w:r>
    </w:p>
    <w:p>
      <w:pPr>
        <w:pStyle w:val="ListBullet"/>
      </w:pPr>
      <w:r>
        <w:t>• Cliente: Pessoa que deseja alugar um carro.</w:t>
      </w:r>
    </w:p>
    <w:p>
      <w:pPr>
        <w:pStyle w:val="ListBullet"/>
      </w:pPr>
      <w:r>
        <w:t>• Funcionário: Realiza o cadastro, aluguel e controle da devolução dos veículos.</w:t>
      </w:r>
    </w:p>
    <w:p>
      <w:pPr>
        <w:pStyle w:val="Heading2"/>
      </w:pPr>
      <w:r>
        <w:t>Casos de Uso:</w:t>
      </w:r>
    </w:p>
    <w:p>
      <w:pPr>
        <w:pStyle w:val="ListBullet"/>
      </w:pPr>
      <w:r>
        <w:t>• Gerenciar Veículos: Controle de cadastro, remoção ou atualização da frota.</w:t>
      </w:r>
    </w:p>
    <w:p>
      <w:pPr>
        <w:pStyle w:val="ListBullet"/>
      </w:pPr>
      <w:r>
        <w:t>• Gerenciar Cliente: Cadastro e atualização de informações dos clientes.</w:t>
      </w:r>
    </w:p>
    <w:p>
      <w:pPr>
        <w:pStyle w:val="ListBullet"/>
      </w:pPr>
      <w:r>
        <w:t>• Alugar Veículo: Processo de locação, incluindo escolha do carro, caução e contrato.</w:t>
      </w:r>
    </w:p>
    <w:p>
      <w:pPr>
        <w:pStyle w:val="ListBullet"/>
      </w:pPr>
      <w:r>
        <w:t>• Devolver Locação: Registro da devolução com hora, quilometragem e avaliação de danos.</w:t>
      </w:r>
    </w:p>
    <w:p>
      <w:pPr>
        <w:pStyle w:val="Heading1"/>
      </w:pPr>
      <w:r>
        <w:t>3. Sistema de Controle de Cinema</w:t>
      </w:r>
    </w:p>
    <w:p>
      <w:pPr>
        <w:pStyle w:val="IntenseQuote"/>
      </w:pPr>
      <w:r>
        <w:t>📄 Arquivo: Sistema_Cinema.pdf</w:t>
      </w:r>
    </w:p>
    <w:p>
      <w:pPr>
        <w:pStyle w:val="Heading2"/>
      </w:pPr>
      <w:r>
        <w:t>Atores:</w:t>
      </w:r>
    </w:p>
    <w:p>
      <w:pPr>
        <w:pStyle w:val="ListBullet"/>
      </w:pPr>
      <w:r>
        <w:t>• Cliente: Compra ingressos para sessões.</w:t>
      </w:r>
    </w:p>
    <w:p>
      <w:pPr>
        <w:pStyle w:val="ListBullet"/>
      </w:pPr>
      <w:r>
        <w:t>• Funcionário: Gerencia salas, filmes, sessões e intermedia vendas.</w:t>
      </w:r>
    </w:p>
    <w:p>
      <w:pPr>
        <w:pStyle w:val="Heading2"/>
      </w:pPr>
      <w:r>
        <w:t>Casos de Uso:</w:t>
      </w:r>
    </w:p>
    <w:p>
      <w:pPr>
        <w:pStyle w:val="ListBullet"/>
      </w:pPr>
      <w:r>
        <w:t>• Gerenciar Sala: Cadastro da capacidade e dados da sala.</w:t>
      </w:r>
    </w:p>
    <w:p>
      <w:pPr>
        <w:pStyle w:val="ListBullet"/>
      </w:pPr>
      <w:r>
        <w:t>• Gerenciar Filme: Registro de filmes e suas características.</w:t>
      </w:r>
    </w:p>
    <w:p>
      <w:pPr>
        <w:pStyle w:val="ListBullet"/>
      </w:pPr>
      <w:r>
        <w:t>• Gerenciar Sessões de Filmes: Agendamento de filmes em horários e salas.</w:t>
      </w:r>
    </w:p>
    <w:p>
      <w:pPr>
        <w:pStyle w:val="ListBullet"/>
      </w:pPr>
      <w:r>
        <w:t>• Vender Ingresso: Venda de ingressos com controle de horário, tipo (meia ou inteira) e pagamento.</w:t>
      </w:r>
    </w:p>
    <w:p>
      <w:pPr>
        <w:pStyle w:val="Heading1"/>
      </w:pPr>
      <w:r>
        <w:t>4. Sistema para Controle de Leilão Via Internet</w:t>
      </w:r>
    </w:p>
    <w:p>
      <w:pPr>
        <w:pStyle w:val="IntenseQuote"/>
      </w:pPr>
      <w:r>
        <w:t>📄 Arquivo: Sistema_Leilão.pdf</w:t>
      </w:r>
    </w:p>
    <w:p>
      <w:pPr>
        <w:pStyle w:val="Heading2"/>
      </w:pPr>
      <w:r>
        <w:t>Atores:</w:t>
      </w:r>
    </w:p>
    <w:p>
      <w:pPr>
        <w:pStyle w:val="ListBullet"/>
      </w:pPr>
      <w:r>
        <w:t>• Participante: Usuário interessado em participar de leilões.</w:t>
      </w:r>
    </w:p>
    <w:p>
      <w:pPr>
        <w:pStyle w:val="ListBullet"/>
      </w:pPr>
      <w:r>
        <w:t>• Leiloeiro: Responsável por gerenciar o leilão e os itens.</w:t>
      </w:r>
    </w:p>
    <w:p>
      <w:pPr>
        <w:pStyle w:val="ListBullet"/>
      </w:pPr>
      <w:r>
        <w:t>• Administrador: Gerencia usuários do sistema.</w:t>
      </w:r>
    </w:p>
    <w:p>
      <w:pPr>
        <w:pStyle w:val="ListBullet"/>
      </w:pPr>
      <w:r>
        <w:t>• Sistema de Pagamento: Realiza transações após arremates.</w:t>
      </w:r>
    </w:p>
    <w:p>
      <w:pPr>
        <w:pStyle w:val="Heading2"/>
      </w:pPr>
      <w:r>
        <w:t>Casos de Uso:</w:t>
      </w:r>
    </w:p>
    <w:p>
      <w:pPr>
        <w:pStyle w:val="ListBullet"/>
      </w:pPr>
      <w:r>
        <w:t>• Cadastrar-se: Participante realiza cadastro no sistema.</w:t>
      </w:r>
    </w:p>
    <w:p>
      <w:pPr>
        <w:pStyle w:val="ListBullet"/>
      </w:pPr>
      <w:r>
        <w:t>• Cadastrar Item para Leilão: Leiloeiro registra os produtos a serem leiloados.</w:t>
      </w:r>
    </w:p>
    <w:p>
      <w:pPr>
        <w:pStyle w:val="ListBullet"/>
      </w:pPr>
      <w:r>
        <w:t>• Dar Lance: Participante faz lances em itens em leilão.</w:t>
      </w:r>
    </w:p>
    <w:p>
      <w:pPr>
        <w:pStyle w:val="ListBullet"/>
      </w:pPr>
      <w:r>
        <w:t>• Gerenciar Usuários: Administrador controla registros de acesso.</w:t>
      </w:r>
    </w:p>
    <w:p>
      <w:pPr>
        <w:pStyle w:val="ListBullet"/>
      </w:pPr>
      <w:r>
        <w:t>• (Extensão) do sistema de pagamento, para processar pagamentos após o encerramento de lances.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